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E555" w14:textId="25B52507" w:rsidR="0014140A" w:rsidRDefault="797789D3" w:rsidP="00B401C0">
      <w:pPr>
        <w:pStyle w:val="1"/>
        <w:spacing w:before="0" w:after="0"/>
        <w:jc w:val="center"/>
      </w:pPr>
      <w:r>
        <w:t>Изпит по "Основи на програмирането"</w:t>
      </w:r>
      <w:r w:rsidRPr="797789D3">
        <w:rPr>
          <w:lang w:val="en-US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00F6C" w:rsidRDefault="0014140A" w:rsidP="00B401C0">
      <w:pPr>
        <w:pStyle w:val="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0D24BD6">
        <w:rPr>
          <w:b/>
          <w:bCs/>
          <w:highlight w:val="yellow"/>
        </w:rPr>
        <w:t>приходите</w:t>
      </w:r>
      <w:r>
        <w:t xml:space="preserve"> на един клуб за вечерта</w:t>
      </w:r>
      <w:r w:rsidRPr="0B21CFD6">
        <w:rPr>
          <w:lang w:val="en-US"/>
        </w:rPr>
        <w:t xml:space="preserve"> </w:t>
      </w:r>
      <w:r>
        <w:t xml:space="preserve">и </w:t>
      </w:r>
      <w:r w:rsidRPr="00D24BD6">
        <w:rPr>
          <w:b/>
          <w:bCs/>
          <w:color w:val="FF0000"/>
        </w:rPr>
        <w:t>дали е достигната</w:t>
      </w:r>
      <w:r w:rsidRPr="00D24BD6">
        <w:rPr>
          <w:color w:val="FF0000"/>
        </w:rPr>
        <w:t xml:space="preserve"> желаната печалба</w:t>
      </w:r>
      <w:r>
        <w:t xml:space="preserve">, като знаете следните </w:t>
      </w:r>
      <w:r w:rsidRPr="0B21CFD6">
        <w:rPr>
          <w:b/>
          <w:bCs/>
        </w:rPr>
        <w:t>условия</w:t>
      </w:r>
      <w:r>
        <w:t xml:space="preserve">: </w:t>
      </w:r>
      <w:r w:rsidRPr="00D24BD6">
        <w:rPr>
          <w:highlight w:val="cyan"/>
        </w:rPr>
        <w:t>цената</w:t>
      </w:r>
      <w:r>
        <w:t xml:space="preserve"> на един коктейл </w:t>
      </w:r>
      <w:r w:rsidRPr="00D24BD6">
        <w:rPr>
          <w:highlight w:val="cyan"/>
        </w:rPr>
        <w:t xml:space="preserve">е </w:t>
      </w:r>
      <w:r w:rsidRPr="00D24BD6">
        <w:rPr>
          <w:b/>
          <w:bCs/>
          <w:highlight w:val="cyan"/>
        </w:rPr>
        <w:t>дължината неговото</w:t>
      </w:r>
      <w:r w:rsidRPr="00D24BD6">
        <w:rPr>
          <w:highlight w:val="cyan"/>
        </w:rPr>
        <w:t xml:space="preserve"> </w:t>
      </w:r>
      <w:r w:rsidRPr="00D24BD6">
        <w:rPr>
          <w:b/>
          <w:bCs/>
          <w:highlight w:val="cyan"/>
        </w:rPr>
        <w:t>име</w:t>
      </w:r>
      <w:r>
        <w:t xml:space="preserve">. </w:t>
      </w:r>
      <w:r w:rsidRPr="00D24BD6">
        <w:rPr>
          <w:highlight w:val="green"/>
        </w:rPr>
        <w:t xml:space="preserve">Ако цената на една поръчка е </w:t>
      </w:r>
      <w:r w:rsidRPr="00D24BD6">
        <w:rPr>
          <w:b/>
          <w:bCs/>
          <w:highlight w:val="green"/>
        </w:rPr>
        <w:t>нечетно число</w:t>
      </w:r>
      <w:r w:rsidRPr="00D24BD6">
        <w:rPr>
          <w:highlight w:val="green"/>
        </w:rPr>
        <w:t xml:space="preserve">, има 25% </w:t>
      </w:r>
      <w:r w:rsidRPr="00D24BD6">
        <w:rPr>
          <w:b/>
          <w:bCs/>
          <w:highlight w:val="green"/>
        </w:rPr>
        <w:t>отстъпка</w:t>
      </w:r>
      <w:r w:rsidRPr="00D24BD6">
        <w:rPr>
          <w:highlight w:val="green"/>
          <w:lang w:val="en-US"/>
        </w:rPr>
        <w:t xml:space="preserve"> </w:t>
      </w:r>
      <w:r w:rsidRPr="00D24BD6">
        <w:rPr>
          <w:highlight w:val="green"/>
        </w:rPr>
        <w:t>от цената на поръчката</w:t>
      </w:r>
      <w:r>
        <w:t xml:space="preserve">. </w:t>
      </w:r>
    </w:p>
    <w:p w14:paraId="12BC36F4" w14:textId="0FE17404" w:rsidR="0014140A" w:rsidRDefault="0014140A" w:rsidP="00B401C0">
      <w:pPr>
        <w:pStyle w:val="3"/>
        <w:spacing w:before="0" w:after="0"/>
      </w:pPr>
      <w:r>
        <w:t>Вход</w:t>
      </w:r>
    </w:p>
    <w:p w14:paraId="5DAE618D" w14:textId="30933426" w:rsidR="005C5DB7" w:rsidRPr="00B856EC" w:rsidRDefault="005C5DB7" w:rsidP="00B401C0">
      <w:pPr>
        <w:spacing w:before="0" w:after="0"/>
        <w:rPr>
          <w:lang w:val="en-US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ac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2FADF362">
        <w:rPr>
          <w:rFonts w:ascii="Calibri" w:eastAsia="Calibri" w:hAnsi="Calibri" w:cs="Calibri"/>
          <w:b/>
          <w:bCs/>
          <w:lang w:val="en-US"/>
        </w:rPr>
        <w:t>[1… 50]</w:t>
      </w:r>
    </w:p>
    <w:p w14:paraId="60FBA99D" w14:textId="77777777" w:rsidR="0014140A" w:rsidRDefault="0014140A" w:rsidP="00B401C0">
      <w:pPr>
        <w:pStyle w:val="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ac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ac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Default="0014140A" w:rsidP="00B401C0">
      <w:pPr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 acquired</w:t>
      </w:r>
      <w:r w:rsidR="002F00BD" w:rsidRPr="0B489EC6">
        <w:rPr>
          <w:rFonts w:ascii="Consolas" w:eastAsia="Calibri" w:hAnsi="Consolas" w:cs="Calibri"/>
          <w:b/>
          <w:bCs/>
          <w:lang w:val="en-US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00F6C" w:rsidRDefault="005C5DB7" w:rsidP="00B401C0">
      <w:pPr>
        <w:spacing w:before="0" w:after="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4140A" w14:paraId="4472A13D" w14:textId="77777777" w:rsidTr="000C4E8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0C4E8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000C4E83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>
              <w:rPr>
                <w:rFonts w:ascii="Calibri" w:eastAsia="Calibri" w:hAnsi="Calibri" w:cs="Calibri"/>
                <w:lang w:val="en-US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Default="0014140A" w:rsidP="00B401C0">
      <w:pPr>
        <w:spacing w:before="0" w:after="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EBBBA" w14:textId="77777777" w:rsidR="00114F5E" w:rsidRDefault="00114F5E" w:rsidP="008068A2">
      <w:pPr>
        <w:spacing w:after="0" w:line="240" w:lineRule="auto"/>
      </w:pPr>
      <w:r>
        <w:separator/>
      </w:r>
    </w:p>
  </w:endnote>
  <w:endnote w:type="continuationSeparator" w:id="0">
    <w:p w14:paraId="7EAAD0E6" w14:textId="77777777" w:rsidR="00114F5E" w:rsidRDefault="00114F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C8390E" w:rsidRDefault="00C8390E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C8390E" w:rsidP="009D4A5D" w:rsidRDefault="00C8390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8390E" w:rsidP="009D4A5D" w:rsidRDefault="00C8390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C8390E" w:rsidP="009D4A5D" w:rsidRDefault="00C8390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C8390E" w:rsidP="009D4A5D" w:rsidRDefault="00C8390E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40734" w14:textId="77777777" w:rsidR="00114F5E" w:rsidRDefault="00114F5E" w:rsidP="008068A2">
      <w:pPr>
        <w:spacing w:after="0" w:line="240" w:lineRule="auto"/>
      </w:pPr>
      <w:r>
        <w:separator/>
      </w:r>
    </w:p>
  </w:footnote>
  <w:footnote w:type="continuationSeparator" w:id="0">
    <w:p w14:paraId="3922C32E" w14:textId="77777777" w:rsidR="00114F5E" w:rsidRDefault="00114F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C8390E" w:rsidRDefault="00C839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46DF5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C4E83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14F5E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4BD6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CE0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CA4CF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CA4CFE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4CFE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CA4CFE"/>
    <w:rPr>
      <w:b/>
      <w:bCs/>
      <w:sz w:val="20"/>
      <w:szCs w:val="20"/>
      <w:lang w:val="bg-BG"/>
    </w:rPr>
  </w:style>
  <w:style w:type="character" w:styleId="af5">
    <w:name w:val="Unresolved Mention"/>
    <w:basedOn w:val="a0"/>
    <w:uiPriority w:val="99"/>
    <w:unhideWhenUsed/>
    <w:rsid w:val="000F5529"/>
    <w:rPr>
      <w:color w:val="605E5C"/>
      <w:shd w:val="clear" w:color="auto" w:fill="E1DFDD"/>
    </w:rPr>
  </w:style>
  <w:style w:type="character" w:styleId="af6">
    <w:name w:val="Mention"/>
    <w:basedOn w:val="a0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23904-D551-4CF2-B78F-AA45CE83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Клуб</vt:lpstr>
      <vt:lpstr>04. Клуб</vt:lpstr>
    </vt:vector>
  </TitlesOfParts>
  <Manager>Software University</Manager>
  <Company>Software University Foundation - http://softuni.org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3</cp:revision>
  <cp:lastPrinted>2019-07-05T20:02:00Z</cp:lastPrinted>
  <dcterms:created xsi:type="dcterms:W3CDTF">2021-02-11T20:58:00Z</dcterms:created>
  <dcterms:modified xsi:type="dcterms:W3CDTF">2021-02-12T16:39:00Z</dcterms:modified>
  <cp:category>programming, education, software engineering, software development</cp:category>
</cp:coreProperties>
</file>